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Summary</w:t>
      </w:r>
    </w:p>
    <w:p>
      <w:pPr>
        <w:numPr>
          <w:numId w:val="0"/>
        </w:numPr>
        <w:ind w:leftChars="0"/>
        <w:jc w:val="both"/>
        <w:rPr>
          <w:color w:val="auto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Plant-soil microbe interaction</w:t>
      </w:r>
      <w:r>
        <w:rPr>
          <w:rFonts w:hint="eastAsia" w:eastAsia="PMingLiU"/>
          <w:sz w:val="24"/>
          <w:szCs w:val="24"/>
          <w:lang w:eastAsia="zh-TW"/>
        </w:rPr>
        <w:t xml:space="preserve">s, or </w:t>
      </w:r>
      <w:r>
        <w:rPr>
          <w:rFonts w:eastAsia="PMingLiU"/>
          <w:sz w:val="24"/>
          <w:szCs w:val="24"/>
          <w:lang w:eastAsia="zh-TW"/>
        </w:rPr>
        <w:t>plant-soil feedback</w:t>
      </w:r>
      <w:r>
        <w:rPr>
          <w:rFonts w:hint="eastAsia" w:eastAsia="PMingLiU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 xml:space="preserve"> (PSF</w:t>
      </w:r>
      <w:r>
        <w:rPr>
          <w:rFonts w:hint="eastAsia" w:eastAsia="PMingLiU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>)</w:t>
      </w:r>
      <w:r>
        <w:rPr>
          <w:rFonts w:hint="eastAsia" w:eastAsia="PMingLiU"/>
          <w:sz w:val="24"/>
          <w:szCs w:val="24"/>
          <w:lang w:eastAsia="zh-TW"/>
        </w:rPr>
        <w:t xml:space="preserve">, </w:t>
      </w:r>
      <w:r>
        <w:rPr>
          <w:rFonts w:eastAsia="PMingLiU"/>
          <w:sz w:val="24"/>
          <w:szCs w:val="24"/>
          <w:lang w:eastAsia="zh-TW"/>
        </w:rPr>
        <w:t xml:space="preserve">have profound impacts on </w:t>
      </w:r>
      <w:r>
        <w:rPr>
          <w:rFonts w:hint="eastAsia" w:eastAsia="PMingLiU"/>
          <w:sz w:val="24"/>
          <w:szCs w:val="24"/>
          <w:lang w:eastAsia="zh-TW"/>
        </w:rPr>
        <w:t xml:space="preserve">plant </w:t>
      </w:r>
      <w:r>
        <w:rPr>
          <w:rFonts w:eastAsia="PMingLiU"/>
          <w:sz w:val="24"/>
          <w:szCs w:val="24"/>
          <w:lang w:eastAsia="zh-TW"/>
        </w:rPr>
        <w:t>community</w:t>
      </w:r>
      <w:r>
        <w:rPr>
          <w:rFonts w:hint="eastAsia" w:eastAsia="PMingLiU"/>
          <w:sz w:val="24"/>
          <w:szCs w:val="24"/>
          <w:lang w:eastAsia="zh-TW"/>
        </w:rPr>
        <w:t xml:space="preserve"> dynamics and </w:t>
      </w:r>
      <w:r>
        <w:rPr>
          <w:sz w:val="24"/>
          <w:szCs w:val="24"/>
        </w:rPr>
        <w:t xml:space="preserve">have </w:t>
      </w:r>
      <w:r>
        <w:rPr>
          <w:rFonts w:hint="eastAsia" w:eastAsia="PMingLiU"/>
          <w:sz w:val="24"/>
          <w:szCs w:val="24"/>
          <w:lang w:eastAsia="zh-TW"/>
        </w:rPr>
        <w:t xml:space="preserve">received increasing popularity </w:t>
      </w:r>
      <w:r>
        <w:rPr>
          <w:rFonts w:hint="eastAsia"/>
          <w:sz w:val="24"/>
          <w:szCs w:val="24"/>
        </w:rPr>
        <w:t xml:space="preserve">over </w:t>
      </w:r>
      <w:r>
        <w:rPr>
          <w:rFonts w:hint="eastAsia" w:eastAsia="PMingLiU"/>
          <w:sz w:val="24"/>
          <w:szCs w:val="24"/>
          <w:lang w:eastAsia="zh-TW"/>
        </w:rPr>
        <w:t xml:space="preserve">the past </w:t>
      </w:r>
      <w:r>
        <w:rPr>
          <w:rFonts w:hint="eastAsia"/>
          <w:sz w:val="24"/>
          <w:szCs w:val="24"/>
        </w:rPr>
        <w:t>two decades</w:t>
      </w:r>
      <w:r>
        <w:rPr>
          <w:sz w:val="24"/>
          <w:szCs w:val="24"/>
        </w:rPr>
        <w:t xml:space="preserve">. </w:t>
      </w:r>
      <w:r>
        <w:rPr>
          <w:rFonts w:hint="eastAsia" w:eastAsia="PMingLiU"/>
          <w:sz w:val="24"/>
          <w:szCs w:val="24"/>
          <w:lang w:eastAsia="zh-TW"/>
        </w:rPr>
        <w:t>Most</w:t>
      </w:r>
      <w:r>
        <w:rPr>
          <w:sz w:val="24"/>
          <w:szCs w:val="24"/>
        </w:rPr>
        <w:t xml:space="preserve"> PSF </w:t>
      </w:r>
      <w:r>
        <w:rPr>
          <w:rFonts w:hint="eastAsia" w:eastAsia="PMingLiU"/>
          <w:sz w:val="24"/>
          <w:szCs w:val="24"/>
          <w:lang w:eastAsia="zh-TW"/>
        </w:rPr>
        <w:t xml:space="preserve">experiments assume instantaneous and constant microbial effects </w:t>
      </w:r>
      <w:r>
        <w:rPr>
          <w:rFonts w:hint="eastAsia" w:eastAsiaTheme="minorEastAsia"/>
          <w:sz w:val="24"/>
          <w:szCs w:val="24"/>
          <w:lang w:eastAsia="zh-TW"/>
        </w:rPr>
        <w:t>throughout</w:t>
      </w:r>
      <w:r>
        <w:rPr>
          <w:rFonts w:hint="eastAsia" w:eastAsia="PMingLiU"/>
          <w:sz w:val="24"/>
          <w:szCs w:val="24"/>
          <w:lang w:eastAsia="zh-TW"/>
        </w:rPr>
        <w:t xml:space="preserve"> </w:t>
      </w:r>
      <w:r>
        <w:rPr>
          <w:rFonts w:hint="eastAsia" w:eastAsiaTheme="minorEastAsia"/>
          <w:sz w:val="24"/>
          <w:szCs w:val="24"/>
          <w:lang w:eastAsia="zh-TW"/>
        </w:rPr>
        <w:t>plant</w:t>
      </w:r>
      <w:r>
        <w:rPr>
          <w:rFonts w:hint="eastAsia" w:eastAsia="PMingLiU"/>
          <w:sz w:val="24"/>
          <w:szCs w:val="24"/>
          <w:lang w:eastAsia="zh-TW"/>
        </w:rPr>
        <w:t xml:space="preserve"> development without a time lag between soil </w:t>
      </w:r>
      <w:r>
        <w:rPr>
          <w:rFonts w:eastAsia="PMingLiU"/>
          <w:sz w:val="24"/>
          <w:szCs w:val="24"/>
          <w:lang w:eastAsia="zh-TW"/>
        </w:rPr>
        <w:t xml:space="preserve">conditioning and </w:t>
      </w:r>
      <w:r>
        <w:rPr>
          <w:rFonts w:hint="eastAsia" w:eastAsiaTheme="minorEastAsia"/>
          <w:sz w:val="24"/>
          <w:szCs w:val="24"/>
          <w:lang w:eastAsia="zh-TW"/>
        </w:rPr>
        <w:t>plant response</w:t>
      </w:r>
      <w:r>
        <w:rPr>
          <w:rFonts w:hint="eastAsia" w:eastAsia="PMingLiU"/>
          <w:sz w:val="24"/>
          <w:szCs w:val="24"/>
          <w:lang w:eastAsia="zh-TW"/>
        </w:rPr>
        <w:t>.</w:t>
      </w:r>
      <w:r>
        <w:rPr>
          <w:rFonts w:eastAsia="PMingLiU"/>
          <w:sz w:val="24"/>
          <w:szCs w:val="24"/>
          <w:lang w:eastAsia="zh-TW"/>
        </w:rPr>
        <w:t xml:space="preserve"> </w:t>
      </w:r>
      <w:r>
        <w:rPr>
          <w:rFonts w:hint="eastAsia" w:eastAsia="PMingLiU"/>
          <w:sz w:val="24"/>
          <w:szCs w:val="24"/>
          <w:lang w:eastAsia="zh-TW"/>
        </w:rPr>
        <w:t xml:space="preserve">However, growing studies have begun to </w:t>
      </w:r>
      <w:r>
        <w:rPr>
          <w:rFonts w:eastAsia="PMingLiU"/>
          <w:sz w:val="24"/>
          <w:szCs w:val="24"/>
          <w:lang w:eastAsia="zh-TW"/>
        </w:rPr>
        <w:t>recognize</w:t>
      </w:r>
      <w:r>
        <w:rPr>
          <w:rFonts w:hint="eastAsia" w:eastAsia="PMingLiU"/>
          <w:sz w:val="24"/>
          <w:szCs w:val="24"/>
          <w:lang w:eastAsia="zh-TW"/>
        </w:rPr>
        <w:t xml:space="preserve"> the importance</w:t>
      </w:r>
      <w:r>
        <w:rPr>
          <w:sz w:val="24"/>
          <w:szCs w:val="24"/>
        </w:rPr>
        <w:t xml:space="preserve"> </w:t>
      </w:r>
      <w:r>
        <w:rPr>
          <w:rFonts w:hint="eastAsia" w:eastAsia="PMingLiU"/>
          <w:sz w:val="24"/>
          <w:szCs w:val="24"/>
          <w:lang w:eastAsia="zh-TW"/>
        </w:rPr>
        <w:t xml:space="preserve">of </w:t>
      </w:r>
      <w:r>
        <w:rPr>
          <w:rFonts w:hint="eastAsia" w:eastAsiaTheme="minorEastAsia"/>
          <w:sz w:val="24"/>
          <w:szCs w:val="24"/>
          <w:lang w:eastAsia="zh-TW"/>
        </w:rPr>
        <w:t>time</w:t>
      </w:r>
      <w:r>
        <w:rPr>
          <w:sz w:val="24"/>
          <w:szCs w:val="24"/>
        </w:rPr>
        <w:t xml:space="preserve"> in plant-soil microbe interactions. </w:t>
      </w:r>
      <w:r>
        <w:rPr>
          <w:rFonts w:hint="eastAsia" w:eastAsiaTheme="minorEastAsia"/>
          <w:sz w:val="24"/>
          <w:szCs w:val="24"/>
          <w:lang w:eastAsia="zh-TW"/>
        </w:rPr>
        <w:t>The d</w:t>
      </w:r>
      <w:r>
        <w:rPr>
          <w:sz w:val="24"/>
          <w:szCs w:val="24"/>
        </w:rPr>
        <w:t>uration of conditioning and</w:t>
      </w:r>
      <w:r>
        <w:rPr>
          <w:rFonts w:hint="eastAsia" w:eastAsiaTheme="minorEastAsia"/>
          <w:sz w:val="24"/>
          <w:szCs w:val="24"/>
          <w:lang w:eastAsia="zh-TW"/>
        </w:rPr>
        <w:t xml:space="preserve"> </w:t>
      </w:r>
      <w:r>
        <w:rPr>
          <w:sz w:val="24"/>
          <w:szCs w:val="24"/>
        </w:rPr>
        <w:t xml:space="preserve">response phase as well as the timing of interactions </w:t>
      </w:r>
      <w:r>
        <w:rPr>
          <w:rFonts w:hint="eastAsia" w:eastAsiaTheme="minorEastAsia"/>
          <w:sz w:val="24"/>
          <w:szCs w:val="24"/>
          <w:lang w:eastAsia="zh-TW"/>
        </w:rPr>
        <w:t>at</w:t>
      </w:r>
      <w:r>
        <w:rPr>
          <w:sz w:val="24"/>
          <w:szCs w:val="24"/>
        </w:rPr>
        <w:t xml:space="preserve"> </w:t>
      </w:r>
      <w:r>
        <w:rPr>
          <w:rFonts w:hint="eastAsia" w:eastAsiaTheme="minorEastAsia"/>
          <w:sz w:val="24"/>
          <w:szCs w:val="24"/>
          <w:lang w:eastAsia="zh-TW"/>
        </w:rPr>
        <w:t xml:space="preserve">certain </w:t>
      </w:r>
      <w:r>
        <w:rPr>
          <w:sz w:val="24"/>
          <w:szCs w:val="24"/>
        </w:rPr>
        <w:t xml:space="preserve">plant developmental </w:t>
      </w:r>
      <w:r>
        <w:rPr>
          <w:rFonts w:hint="eastAsia" w:eastAsiaTheme="minorEastAsia"/>
          <w:sz w:val="24"/>
          <w:szCs w:val="24"/>
          <w:lang w:eastAsia="zh-TW"/>
        </w:rPr>
        <w:t>stage</w:t>
      </w:r>
      <w:r>
        <w:rPr>
          <w:sz w:val="24"/>
          <w:szCs w:val="24"/>
        </w:rPr>
        <w:t xml:space="preserve"> can </w:t>
      </w:r>
      <w:r>
        <w:rPr>
          <w:rFonts w:hint="eastAsia" w:eastAsiaTheme="minorEastAsia"/>
          <w:sz w:val="24"/>
          <w:szCs w:val="24"/>
          <w:lang w:eastAsia="zh-TW"/>
        </w:rPr>
        <w:t>influence</w:t>
      </w:r>
      <w:r>
        <w:rPr>
          <w:sz w:val="24"/>
          <w:szCs w:val="24"/>
        </w:rPr>
        <w:t xml:space="preserve"> </w:t>
      </w:r>
      <w:r>
        <w:rPr>
          <w:rFonts w:hint="eastAsia" w:eastAsiaTheme="minorEastAsia"/>
          <w:sz w:val="24"/>
          <w:szCs w:val="24"/>
          <w:lang w:eastAsia="zh-TW"/>
        </w:rPr>
        <w:t xml:space="preserve">the </w:t>
      </w:r>
      <w:r>
        <w:rPr>
          <w:sz w:val="24"/>
          <w:szCs w:val="24"/>
        </w:rPr>
        <w:t xml:space="preserve">growth </w:t>
      </w:r>
      <w:r>
        <w:rPr>
          <w:rFonts w:hint="eastAsia" w:eastAsiaTheme="minorEastAsia"/>
          <w:sz w:val="24"/>
          <w:szCs w:val="24"/>
          <w:lang w:eastAsia="zh-TW"/>
        </w:rPr>
        <w:t xml:space="preserve">rates </w:t>
      </w:r>
      <w:r>
        <w:rPr>
          <w:sz w:val="24"/>
          <w:szCs w:val="24"/>
        </w:rPr>
        <w:t>and biomas</w:t>
      </w:r>
      <w:r>
        <w:rPr>
          <w:rFonts w:hint="eastAsia"/>
          <w:sz w:val="24"/>
          <w:szCs w:val="24"/>
        </w:rPr>
        <w:t>s</w:t>
      </w:r>
      <w:r>
        <w:rPr>
          <w:rFonts w:hint="eastAsia" w:eastAsiaTheme="minorEastAsia"/>
          <w:sz w:val="24"/>
          <w:szCs w:val="24"/>
          <w:lang w:eastAsia="zh-TW"/>
        </w:rPr>
        <w:t xml:space="preserve"> production</w:t>
      </w:r>
      <w:r>
        <w:rPr>
          <w:sz w:val="24"/>
          <w:szCs w:val="24"/>
        </w:rPr>
        <w:t xml:space="preserve"> of</w:t>
      </w:r>
      <w:r>
        <w:rPr>
          <w:rFonts w:hint="eastAsia" w:eastAsiaTheme="minorEastAsia"/>
          <w:sz w:val="24"/>
          <w:szCs w:val="24"/>
          <w:lang w:eastAsia="zh-TW"/>
        </w:rPr>
        <w:t xml:space="preserve"> responding </w:t>
      </w:r>
      <w:r>
        <w:rPr>
          <w:sz w:val="24"/>
          <w:szCs w:val="24"/>
        </w:rPr>
        <w:t>plant</w:t>
      </w:r>
      <w:r>
        <w:rPr>
          <w:rFonts w:hint="eastAsia" w:eastAsiaTheme="minorEastAsia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>. Moreover, microbial communities may continue to change after the senescence of conditioning plants, thus leading to alterations of the strength and direction of microbial effects on</w:t>
      </w:r>
      <w:r>
        <w:rPr>
          <w:rFonts w:hint="eastAsia" w:eastAsiaTheme="minorEastAsia"/>
          <w:sz w:val="24"/>
          <w:szCs w:val="24"/>
          <w:lang w:eastAsia="zh-TW"/>
        </w:rPr>
        <w:t xml:space="preserve"> </w:t>
      </w:r>
      <w:r>
        <w:rPr>
          <w:rFonts w:eastAsia="PMingLiU"/>
          <w:sz w:val="24"/>
          <w:szCs w:val="24"/>
          <w:lang w:eastAsia="zh-TW"/>
        </w:rPr>
        <w:t xml:space="preserve">succeeding </w:t>
      </w:r>
      <w:r>
        <w:rPr>
          <w:rFonts w:hint="eastAsia" w:eastAsiaTheme="minorEastAsia"/>
          <w:sz w:val="24"/>
          <w:szCs w:val="24"/>
          <w:lang w:eastAsia="zh-TW"/>
        </w:rPr>
        <w:t>individuals</w:t>
      </w:r>
      <w:r>
        <w:rPr>
          <w:rFonts w:eastAsia="PMingLiU"/>
          <w:sz w:val="24"/>
          <w:szCs w:val="24"/>
          <w:lang w:eastAsia="zh-TW"/>
        </w:rPr>
        <w:t>.</w:t>
      </w:r>
      <w:r>
        <w:rPr>
          <w:rFonts w:hint="default" w:eastAsia="PMingLiU"/>
          <w:sz w:val="24"/>
          <w:szCs w:val="24"/>
          <w:lang w:val="en-US" w:eastAsia="zh-TW"/>
        </w:rPr>
        <w:t xml:space="preserve"> </w:t>
      </w:r>
      <w:r>
        <w:rPr>
          <w:rFonts w:hint="eastAsia" w:eastAsia="PMingLiU"/>
          <w:sz w:val="24"/>
          <w:szCs w:val="24"/>
          <w:lang w:eastAsia="zh-TW"/>
        </w:rPr>
        <w:t xml:space="preserve">Besides </w:t>
      </w:r>
      <w:r>
        <w:rPr>
          <w:rFonts w:hint="eastAsia" w:eastAsiaTheme="minorEastAsia"/>
          <w:sz w:val="24"/>
          <w:szCs w:val="24"/>
          <w:lang w:eastAsia="zh-TW"/>
        </w:rPr>
        <w:t xml:space="preserve">plant </w:t>
      </w:r>
      <w:r>
        <w:rPr>
          <w:sz w:val="24"/>
          <w:szCs w:val="24"/>
        </w:rPr>
        <w:t>biomass</w:t>
      </w:r>
      <w:r>
        <w:rPr>
          <w:rFonts w:hint="eastAsia" w:eastAsiaTheme="minorEastAsia"/>
          <w:sz w:val="24"/>
          <w:szCs w:val="24"/>
          <w:lang w:eastAsia="zh-TW"/>
        </w:rPr>
        <w:t>, which most PSF studies have focused on</w:t>
      </w:r>
      <w:r>
        <w:rPr>
          <w:sz w:val="24"/>
          <w:szCs w:val="24"/>
        </w:rPr>
        <w:t xml:space="preserve">, </w:t>
      </w:r>
      <w:r>
        <w:rPr>
          <w:rFonts w:hint="eastAsia" w:eastAsiaTheme="minorEastAsia"/>
          <w:sz w:val="24"/>
          <w:szCs w:val="24"/>
          <w:lang w:eastAsia="zh-TW"/>
        </w:rPr>
        <w:t xml:space="preserve">soil </w:t>
      </w:r>
      <w:r>
        <w:rPr>
          <w:rFonts w:hint="eastAsia" w:eastAsia="PMingLiU"/>
          <w:sz w:val="24"/>
          <w:szCs w:val="24"/>
          <w:lang w:eastAsia="zh-TW"/>
        </w:rPr>
        <w:t>microb</w:t>
      </w:r>
      <w:r>
        <w:rPr>
          <w:rFonts w:hint="eastAsia" w:eastAsiaTheme="minorEastAsia"/>
          <w:sz w:val="24"/>
          <w:szCs w:val="24"/>
          <w:lang w:eastAsia="zh-TW"/>
        </w:rPr>
        <w:t>es also</w:t>
      </w:r>
      <w:r>
        <w:rPr>
          <w:sz w:val="24"/>
          <w:szCs w:val="24"/>
        </w:rPr>
        <w:t xml:space="preserve"> </w:t>
      </w:r>
      <w:r>
        <w:rPr>
          <w:rFonts w:hint="eastAsia" w:eastAsiaTheme="minorEastAsia"/>
          <w:sz w:val="24"/>
          <w:szCs w:val="24"/>
          <w:lang w:eastAsia="zh-TW"/>
        </w:rPr>
        <w:t>govern plant population dynamics</w:t>
      </w:r>
      <w:r>
        <w:rPr>
          <w:sz w:val="24"/>
          <w:szCs w:val="24"/>
        </w:rPr>
        <w:t xml:space="preserve"> </w:t>
      </w:r>
      <w:r>
        <w:rPr>
          <w:rFonts w:hint="eastAsia" w:eastAsiaTheme="minorEastAsia"/>
          <w:sz w:val="24"/>
          <w:szCs w:val="24"/>
          <w:lang w:eastAsia="zh-TW"/>
        </w:rPr>
        <w:t xml:space="preserve">via </w:t>
      </w:r>
      <w:r>
        <w:rPr>
          <w:rFonts w:eastAsiaTheme="minorEastAsia"/>
          <w:sz w:val="24"/>
          <w:szCs w:val="24"/>
          <w:lang w:eastAsia="zh-TW"/>
        </w:rPr>
        <w:t>their</w:t>
      </w:r>
      <w:r>
        <w:rPr>
          <w:rFonts w:hint="eastAsia" w:eastAsiaTheme="minorEastAsia"/>
          <w:sz w:val="24"/>
          <w:szCs w:val="24"/>
          <w:lang w:eastAsia="zh-TW"/>
        </w:rPr>
        <w:t xml:space="preserve"> effects on </w:t>
      </w:r>
      <w:r>
        <w:rPr>
          <w:sz w:val="24"/>
          <w:szCs w:val="24"/>
        </w:rPr>
        <w:t xml:space="preserve">key demographic processes </w:t>
      </w:r>
      <w:r>
        <w:rPr>
          <w:rFonts w:hint="eastAsia" w:eastAsiaTheme="minorEastAsia"/>
          <w:sz w:val="24"/>
          <w:szCs w:val="24"/>
          <w:lang w:eastAsia="zh-TW"/>
        </w:rPr>
        <w:t>over</w:t>
      </w:r>
      <w:r>
        <w:rPr>
          <w:sz w:val="24"/>
          <w:szCs w:val="24"/>
        </w:rPr>
        <w:t xml:space="preserve"> plant life cycle, </w:t>
      </w:r>
      <w:r>
        <w:rPr>
          <w:rFonts w:hint="eastAsia" w:eastAsiaTheme="minorEastAsia"/>
          <w:sz w:val="24"/>
          <w:szCs w:val="24"/>
          <w:lang w:eastAsia="zh-TW"/>
        </w:rPr>
        <w:t xml:space="preserve">including </w:t>
      </w:r>
      <w:r>
        <w:rPr>
          <w:sz w:val="24"/>
          <w:szCs w:val="24"/>
        </w:rPr>
        <w:t xml:space="preserve">seed </w:t>
      </w:r>
      <w:r>
        <w:rPr>
          <w:rFonts w:hint="eastAsia" w:eastAsiaTheme="minorEastAsia"/>
          <w:sz w:val="24"/>
          <w:szCs w:val="24"/>
          <w:lang w:eastAsia="zh-TW"/>
        </w:rPr>
        <w:t xml:space="preserve">survival, </w:t>
      </w:r>
      <w:r>
        <w:rPr>
          <w:color w:val="auto"/>
          <w:sz w:val="24"/>
          <w:szCs w:val="24"/>
        </w:rPr>
        <w:t>germination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 xml:space="preserve"> rate</w:t>
      </w:r>
      <w:r>
        <w:rPr>
          <w:color w:val="auto"/>
          <w:sz w:val="24"/>
          <w:szCs w:val="24"/>
        </w:rPr>
        <w:t xml:space="preserve"> and timing, seedling survival,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 xml:space="preserve"> </w:t>
      </w:r>
      <w:r>
        <w:rPr>
          <w:color w:val="auto"/>
          <w:sz w:val="24"/>
          <w:szCs w:val="24"/>
        </w:rPr>
        <w:t>flowering phenology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 xml:space="preserve">, and </w:t>
      </w:r>
      <w:r>
        <w:rPr>
          <w:rFonts w:eastAsiaTheme="minorEastAsia"/>
          <w:color w:val="auto"/>
          <w:sz w:val="24"/>
          <w:szCs w:val="24"/>
          <w:lang w:eastAsia="zh-TW"/>
        </w:rPr>
        <w:t>susceptibility to herbivores</w:t>
      </w:r>
      <w:r>
        <w:rPr>
          <w:color w:val="auto"/>
          <w:sz w:val="24"/>
          <w:szCs w:val="24"/>
        </w:rPr>
        <w:t>.</w:t>
      </w:r>
      <w:r>
        <w:rPr>
          <w:rFonts w:hint="default"/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 xml:space="preserve">By </w:t>
      </w:r>
      <w:r>
        <w:rPr>
          <w:rFonts w:hint="default"/>
          <w:color w:val="auto"/>
          <w:sz w:val="24"/>
          <w:szCs w:val="24"/>
          <w:lang w:val="en-US"/>
        </w:rPr>
        <w:t>incorporating</w:t>
      </w:r>
      <w:r>
        <w:rPr>
          <w:color w:val="auto"/>
          <w:sz w:val="24"/>
          <w:szCs w:val="24"/>
        </w:rPr>
        <w:t xml:space="preserve"> temporal dimensions of plant-soil microbe interactions and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 xml:space="preserve"> plant </w:t>
      </w:r>
      <w:r>
        <w:rPr>
          <w:color w:val="auto"/>
          <w:sz w:val="24"/>
          <w:szCs w:val="24"/>
        </w:rPr>
        <w:t xml:space="preserve">demographic </w:t>
      </w:r>
      <w:r>
        <w:rPr>
          <w:rFonts w:hint="eastAsia" w:eastAsiaTheme="minorEastAsia"/>
          <w:color w:val="auto"/>
          <w:sz w:val="24"/>
          <w:szCs w:val="24"/>
          <w:lang w:eastAsia="zh-TW"/>
        </w:rPr>
        <w:t>processes</w:t>
      </w:r>
      <w:r>
        <w:rPr>
          <w:color w:val="auto"/>
          <w:sz w:val="24"/>
          <w:szCs w:val="24"/>
        </w:rPr>
        <w:t xml:space="preserve"> into theoretical models and </w:t>
      </w:r>
      <w:r>
        <w:rPr>
          <w:rFonts w:hint="default"/>
          <w:color w:val="auto"/>
          <w:sz w:val="24"/>
          <w:szCs w:val="24"/>
          <w:lang w:val="en-US"/>
        </w:rPr>
        <w:t>connecting</w:t>
      </w:r>
      <w:r>
        <w:rPr>
          <w:color w:val="auto"/>
          <w:sz w:val="24"/>
          <w:szCs w:val="24"/>
        </w:rPr>
        <w:t xml:space="preserve"> these models with empirical results, we envisage a better prediction of long-term </w:t>
      </w:r>
      <w:r>
        <w:rPr>
          <w:rFonts w:hint="default"/>
          <w:color w:val="auto"/>
          <w:sz w:val="24"/>
          <w:szCs w:val="24"/>
          <w:lang w:val="en-US"/>
        </w:rPr>
        <w:t xml:space="preserve">plant-soil microbe community </w:t>
      </w:r>
      <w:r>
        <w:rPr>
          <w:color w:val="auto"/>
          <w:sz w:val="24"/>
          <w:szCs w:val="24"/>
        </w:rPr>
        <w:t xml:space="preserve">dynamics in </w:t>
      </w:r>
      <w:r>
        <w:rPr>
          <w:rFonts w:hint="default"/>
          <w:color w:val="auto"/>
          <w:sz w:val="24"/>
          <w:szCs w:val="24"/>
          <w:lang w:val="en-US"/>
        </w:rPr>
        <w:t xml:space="preserve">the </w:t>
      </w:r>
      <w:r>
        <w:rPr>
          <w:color w:val="auto"/>
          <w:sz w:val="24"/>
          <w:szCs w:val="24"/>
        </w:rPr>
        <w:t>natural contexts.</w:t>
      </w:r>
    </w:p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72B90CB6"/>
    <w:rsid w:val="00050A31"/>
    <w:rsid w:val="000716D2"/>
    <w:rsid w:val="00071AAB"/>
    <w:rsid w:val="0008571D"/>
    <w:rsid w:val="000B76C4"/>
    <w:rsid w:val="000C5610"/>
    <w:rsid w:val="000E6552"/>
    <w:rsid w:val="000F3A4F"/>
    <w:rsid w:val="000F59AC"/>
    <w:rsid w:val="001128C1"/>
    <w:rsid w:val="001364FE"/>
    <w:rsid w:val="001368DD"/>
    <w:rsid w:val="00147DB3"/>
    <w:rsid w:val="001518A5"/>
    <w:rsid w:val="001534F0"/>
    <w:rsid w:val="00170095"/>
    <w:rsid w:val="00170E4F"/>
    <w:rsid w:val="001743F4"/>
    <w:rsid w:val="00187C33"/>
    <w:rsid w:val="001936B7"/>
    <w:rsid w:val="00196AB1"/>
    <w:rsid w:val="00201333"/>
    <w:rsid w:val="00206976"/>
    <w:rsid w:val="00210FA7"/>
    <w:rsid w:val="00216417"/>
    <w:rsid w:val="0026631D"/>
    <w:rsid w:val="00272927"/>
    <w:rsid w:val="002C2F53"/>
    <w:rsid w:val="0033319F"/>
    <w:rsid w:val="0033518C"/>
    <w:rsid w:val="003437C2"/>
    <w:rsid w:val="00352ED0"/>
    <w:rsid w:val="00377186"/>
    <w:rsid w:val="003A1C03"/>
    <w:rsid w:val="00414627"/>
    <w:rsid w:val="00425D63"/>
    <w:rsid w:val="00432DEC"/>
    <w:rsid w:val="004643D8"/>
    <w:rsid w:val="00497C24"/>
    <w:rsid w:val="004C7BA5"/>
    <w:rsid w:val="004E7628"/>
    <w:rsid w:val="004F48F2"/>
    <w:rsid w:val="005149B1"/>
    <w:rsid w:val="00534BB2"/>
    <w:rsid w:val="005647F2"/>
    <w:rsid w:val="005662D1"/>
    <w:rsid w:val="00573A09"/>
    <w:rsid w:val="005A4526"/>
    <w:rsid w:val="005C1B16"/>
    <w:rsid w:val="005E53D0"/>
    <w:rsid w:val="005F1C50"/>
    <w:rsid w:val="006002EB"/>
    <w:rsid w:val="006128EF"/>
    <w:rsid w:val="0061654D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5473"/>
    <w:rsid w:val="006D3820"/>
    <w:rsid w:val="006D5652"/>
    <w:rsid w:val="006F2AE3"/>
    <w:rsid w:val="00701BE6"/>
    <w:rsid w:val="007152D7"/>
    <w:rsid w:val="00715F1E"/>
    <w:rsid w:val="00726A64"/>
    <w:rsid w:val="007333CE"/>
    <w:rsid w:val="00737B9F"/>
    <w:rsid w:val="00746C14"/>
    <w:rsid w:val="0079249E"/>
    <w:rsid w:val="007C2C59"/>
    <w:rsid w:val="007C50BB"/>
    <w:rsid w:val="007D17DC"/>
    <w:rsid w:val="00801F23"/>
    <w:rsid w:val="00837632"/>
    <w:rsid w:val="00843AA2"/>
    <w:rsid w:val="0085640F"/>
    <w:rsid w:val="008567AA"/>
    <w:rsid w:val="00892712"/>
    <w:rsid w:val="008A680A"/>
    <w:rsid w:val="008B0BB0"/>
    <w:rsid w:val="008B5B31"/>
    <w:rsid w:val="008C2BA5"/>
    <w:rsid w:val="008C5B67"/>
    <w:rsid w:val="008E6C4B"/>
    <w:rsid w:val="008F18C0"/>
    <w:rsid w:val="00907648"/>
    <w:rsid w:val="00930FDE"/>
    <w:rsid w:val="00984C93"/>
    <w:rsid w:val="00987CE1"/>
    <w:rsid w:val="0099405C"/>
    <w:rsid w:val="009A27AA"/>
    <w:rsid w:val="009C600F"/>
    <w:rsid w:val="009D223C"/>
    <w:rsid w:val="009D3723"/>
    <w:rsid w:val="009D40FC"/>
    <w:rsid w:val="009E04F2"/>
    <w:rsid w:val="009F5F0B"/>
    <w:rsid w:val="00A03B7B"/>
    <w:rsid w:val="00A200C9"/>
    <w:rsid w:val="00A250D5"/>
    <w:rsid w:val="00A32F56"/>
    <w:rsid w:val="00A36028"/>
    <w:rsid w:val="00A447D2"/>
    <w:rsid w:val="00A72E43"/>
    <w:rsid w:val="00A91424"/>
    <w:rsid w:val="00AA2C77"/>
    <w:rsid w:val="00AC3FB9"/>
    <w:rsid w:val="00AC702A"/>
    <w:rsid w:val="00AD226F"/>
    <w:rsid w:val="00B10199"/>
    <w:rsid w:val="00B13A52"/>
    <w:rsid w:val="00B24CF4"/>
    <w:rsid w:val="00B26993"/>
    <w:rsid w:val="00B3319F"/>
    <w:rsid w:val="00B4570C"/>
    <w:rsid w:val="00B5208C"/>
    <w:rsid w:val="00B74876"/>
    <w:rsid w:val="00BB24B9"/>
    <w:rsid w:val="00BB7C2B"/>
    <w:rsid w:val="00BC1664"/>
    <w:rsid w:val="00BC2546"/>
    <w:rsid w:val="00BD2FFE"/>
    <w:rsid w:val="00C05085"/>
    <w:rsid w:val="00C1593D"/>
    <w:rsid w:val="00C160E9"/>
    <w:rsid w:val="00C41E49"/>
    <w:rsid w:val="00C56C7E"/>
    <w:rsid w:val="00C776A4"/>
    <w:rsid w:val="00C847DD"/>
    <w:rsid w:val="00C94831"/>
    <w:rsid w:val="00CA2C6C"/>
    <w:rsid w:val="00CC0600"/>
    <w:rsid w:val="00CC78AC"/>
    <w:rsid w:val="00CF7953"/>
    <w:rsid w:val="00D07232"/>
    <w:rsid w:val="00D10245"/>
    <w:rsid w:val="00D21BDD"/>
    <w:rsid w:val="00D26FA0"/>
    <w:rsid w:val="00D41FE2"/>
    <w:rsid w:val="00D647AB"/>
    <w:rsid w:val="00D65F07"/>
    <w:rsid w:val="00D90F3E"/>
    <w:rsid w:val="00D92BB7"/>
    <w:rsid w:val="00DA3514"/>
    <w:rsid w:val="00DB1AA8"/>
    <w:rsid w:val="00DC76D2"/>
    <w:rsid w:val="00DD30ED"/>
    <w:rsid w:val="00E313F6"/>
    <w:rsid w:val="00E64C21"/>
    <w:rsid w:val="00EC24C6"/>
    <w:rsid w:val="00EF2933"/>
    <w:rsid w:val="00F05146"/>
    <w:rsid w:val="00F1115D"/>
    <w:rsid w:val="00F12BED"/>
    <w:rsid w:val="00F3513C"/>
    <w:rsid w:val="00F43441"/>
    <w:rsid w:val="00F465C5"/>
    <w:rsid w:val="00F5180D"/>
    <w:rsid w:val="00F51B21"/>
    <w:rsid w:val="00F51D87"/>
    <w:rsid w:val="00F562D5"/>
    <w:rsid w:val="00F76241"/>
    <w:rsid w:val="00F8455C"/>
    <w:rsid w:val="01577E21"/>
    <w:rsid w:val="01814440"/>
    <w:rsid w:val="0BFC1173"/>
    <w:rsid w:val="0E857946"/>
    <w:rsid w:val="11341C4E"/>
    <w:rsid w:val="148D166A"/>
    <w:rsid w:val="15484F82"/>
    <w:rsid w:val="181C4022"/>
    <w:rsid w:val="1A4A112A"/>
    <w:rsid w:val="1BC55F23"/>
    <w:rsid w:val="1EDC06E7"/>
    <w:rsid w:val="2116462E"/>
    <w:rsid w:val="21927E1B"/>
    <w:rsid w:val="2CBF201D"/>
    <w:rsid w:val="30CF4362"/>
    <w:rsid w:val="32E87B6F"/>
    <w:rsid w:val="34D0301A"/>
    <w:rsid w:val="38FD48BB"/>
    <w:rsid w:val="3A6A2E43"/>
    <w:rsid w:val="3B451940"/>
    <w:rsid w:val="3BC1190E"/>
    <w:rsid w:val="3EFE20DB"/>
    <w:rsid w:val="4343624C"/>
    <w:rsid w:val="443B1596"/>
    <w:rsid w:val="45280D0F"/>
    <w:rsid w:val="458B0897"/>
    <w:rsid w:val="462008E0"/>
    <w:rsid w:val="46211A3A"/>
    <w:rsid w:val="464E1082"/>
    <w:rsid w:val="46BE7F72"/>
    <w:rsid w:val="46FA3F5E"/>
    <w:rsid w:val="47A3011A"/>
    <w:rsid w:val="47D71C0C"/>
    <w:rsid w:val="48757D08"/>
    <w:rsid w:val="4BA10E14"/>
    <w:rsid w:val="50152C35"/>
    <w:rsid w:val="50AE684F"/>
    <w:rsid w:val="5A102007"/>
    <w:rsid w:val="5A980769"/>
    <w:rsid w:val="5EE70DDC"/>
    <w:rsid w:val="5F175824"/>
    <w:rsid w:val="5FFA3AEF"/>
    <w:rsid w:val="60684065"/>
    <w:rsid w:val="60A907C0"/>
    <w:rsid w:val="65901116"/>
    <w:rsid w:val="68A453EF"/>
    <w:rsid w:val="6A11195E"/>
    <w:rsid w:val="716F16D1"/>
    <w:rsid w:val="72B90CB6"/>
    <w:rsid w:val="736A5E0C"/>
    <w:rsid w:val="75B90985"/>
    <w:rsid w:val="784C1E3F"/>
    <w:rsid w:val="78763DDD"/>
    <w:rsid w:val="7C585871"/>
    <w:rsid w:val="7E3808B5"/>
    <w:rsid w:val="7E8545A2"/>
    <w:rsid w:val="7FB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2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3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4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5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6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57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58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59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0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1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2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3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4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5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6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7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8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9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80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81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3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4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5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6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8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9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0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91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92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93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7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8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9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00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01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2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3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4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5">
    <w:name w:val="Dark List Accent 1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6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7">
    <w:name w:val="Dark List Accent 3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8">
    <w:name w:val="Dark List Accent 4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9">
    <w:name w:val="Dark List Accent 5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10">
    <w:name w:val="Dark List Accent 6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1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 Accent 1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8">
    <w:name w:val="Colorful List Accent 2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19">
    <w:name w:val="Colorful List Accent 3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0">
    <w:name w:val="Colorful List Accent 4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1">
    <w:name w:val="Colorful List Accent 5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2">
    <w:name w:val="Colorful List Accent 6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2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29">
    <w:name w:val="Light Shading1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30">
    <w:name w:val="淺色網底 - 輔色 1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231">
    <w:name w:val="Light List1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232">
    <w:name w:val="淺色清單 - 輔色 1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233">
    <w:name w:val="Light Grid1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customStyle="1" w:styleId="234">
    <w:name w:val="淺色格線 - 輔色 1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customStyle="1" w:styleId="235">
    <w:name w:val="Medium Shading 1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36">
    <w:name w:val="暗色網底 1 - 輔色 1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37">
    <w:name w:val="Medium Shading 21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customStyle="1" w:styleId="238">
    <w:name w:val="暗色網底 2 - 輔色 11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customStyle="1" w:styleId="239">
    <w:name w:val="Medium List 1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customStyle="1" w:styleId="240">
    <w:name w:val="暗色清單 1 - 輔色 1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241">
    <w:name w:val="Medium List 2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customStyle="1" w:styleId="242">
    <w:name w:val="Medium Grid 1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customStyle="1" w:styleId="243">
    <w:name w:val="Medium Grid 2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cPr>
        <w:shd w:val="clear" w:color="auto" w:fill="E6E6E6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customStyle="1" w:styleId="244">
    <w:name w:val="Medium Grid 3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customStyle="1" w:styleId="245">
    <w:name w:val="Dark List1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246">
    <w:name w:val="Colorful Shading1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47">
    <w:name w:val="Colorful List1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customStyle="1" w:styleId="248">
    <w:name w:val="Colorful Grid1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/>
      </w:rPr>
      <w:tcPr>
        <w:shd w:val="clear" w:color="auto" w:fill="999999"/>
      </w:tcPr>
    </w:tblStylePr>
    <w:tblStylePr w:type="firstCol">
      <w:rPr>
        <w:color w:val="FFFFFF"/>
      </w:rPr>
      <w:tcPr>
        <w:shd w:val="clear" w:color="auto" w:fill="000000"/>
      </w:tcPr>
    </w:tblStylePr>
    <w:tblStylePr w:type="lastCol">
      <w:rPr>
        <w:color w:val="FFFFFF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220</Words>
  <Characters>1260</Characters>
  <Lines>10</Lines>
  <Paragraphs>2</Paragraphs>
  <TotalTime>5</TotalTime>
  <ScaleCrop>false</ScaleCrop>
  <LinksUpToDate>false</LinksUpToDate>
  <CharactersWithSpaces>1478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2023-02-08T04:08:00Z</dcterms:created>
  <dc:creator>genchanghsu</dc:creator>
  <cp:lastModifiedBy>genchanghsu</cp:lastModifiedBy>
  <dcterms:modified xsi:type="dcterms:W3CDTF">2023-02-12T04:32:31Z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A36A1505A5864AD2AF4375D794B87DCB</vt:lpwstr>
  </property>
</Properties>
</file>